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TÀI LIỆU PRD + SRS</w:t>
        <w:br/>
        <w:t>HỆ THỐNG QUẢN TRỊ NHÂN SỰ (HRM) NỘI BỘ</w:t>
      </w:r>
    </w:p>
    <w:p>
      <w:pPr>
        <w:jc w:val="center"/>
      </w:pPr>
      <w:r>
        <w:rPr>
          <w:sz w:val="24"/>
        </w:rPr>
        <w:br/>
        <w:t>Phiên bản: 1.0</w:t>
        <w:br/>
        <w:t>Ngày: 17/09/2025</w:t>
        <w:br/>
        <w:t>Đơn vị: FOTU / Healing Center (nếu áp dụng)</w:t>
      </w:r>
    </w:p>
    <w:p>
      <w:r>
        <w:br w:type="page"/>
      </w:r>
    </w:p>
    <w:p>
      <w:pPr>
        <w:pStyle w:val="Heading1"/>
      </w:pPr>
      <w:r>
        <w:t>BẢNG LỊCH SỬ PHIÊN BẢN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Phiên bản</w:t>
            </w:r>
          </w:p>
        </w:tc>
        <w:tc>
          <w:tcPr>
            <w:tcW w:type="dxa" w:w="2160"/>
          </w:tcPr>
          <w:p>
            <w:r>
              <w:t>Ngày</w:t>
            </w:r>
          </w:p>
        </w:tc>
        <w:tc>
          <w:tcPr>
            <w:tcW w:type="dxa" w:w="2160"/>
          </w:tcPr>
          <w:p>
            <w:r>
              <w:t>Người soạn</w:t>
            </w:r>
          </w:p>
        </w:tc>
        <w:tc>
          <w:tcPr>
            <w:tcW w:type="dxa" w:w="2160"/>
          </w:tcPr>
          <w:p>
            <w:r>
              <w:t>Nội dung thay đổi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17/09/2025</w:t>
            </w:r>
          </w:p>
        </w:tc>
        <w:tc>
          <w:tcPr>
            <w:tcW w:type="dxa" w:w="2160"/>
          </w:tcPr>
          <w:p>
            <w:r>
              <w:t>ChatGPT</w:t>
            </w:r>
          </w:p>
        </w:tc>
        <w:tc>
          <w:tcPr>
            <w:tcW w:type="dxa" w:w="2160"/>
          </w:tcPr>
          <w:p>
            <w:r>
              <w:t>Khởi tạo tài liệu PRD + SRS tiêu chuẩn HRM</w:t>
            </w:r>
          </w:p>
        </w:tc>
      </w:tr>
    </w:tbl>
    <w:p>
      <w:r>
        <w:t xml:space="preserve"> </w:t>
      </w:r>
    </w:p>
    <w:p>
      <w:pPr>
        <w:spacing w:after="120"/>
      </w:pPr>
      <w:r>
        <w:t>Ghi chú: Tài liệu gồm các phần PRD (yêu cầu sản phẩm) và SRS (đặc tả yêu cầu phần mềm), chi tiết đủ để đội BA/DEV/TEST triển khai; kèm ‘Copilot Prompt Pack’ ở cuối để dùng trực tiếp với GitHub Copilot.</w:t>
      </w:r>
    </w:p>
    <w:p>
      <w:r>
        <w:br w:type="page"/>
      </w:r>
    </w:p>
    <w:p>
      <w:pPr>
        <w:pStyle w:val="Heading1"/>
      </w:pPr>
      <w:r>
        <w:t>1. PRD – Product Requirements Document</w:t>
      </w:r>
    </w:p>
    <w:p>
      <w:pPr>
        <w:pStyle w:val="Heading2"/>
      </w:pPr>
      <w:r>
        <w:t>1.1 Mục tiêu &amp; KPI</w:t>
      </w:r>
    </w:p>
    <w:p>
      <w:r>
        <w:t>- Xây dựng hệ thống HRM nội bộ quản lý người dùng, phòng ban, sơ đồ tổ chức, và hồ sơ nhân sự.</w:t>
        <w:br/>
        <w:t>- Tăng hiệu quả vận hành: giảm ≥50% thời gian tổng hợp thông tin nhân sự.</w:t>
        <w:br/>
        <w:t>- Bảo mật và phân quyền rõ ràng: không rò rỉ dữ liệu cá nhân; 100% truy cập phải qua xác thực.</w:t>
        <w:br/>
        <w:t>- Tính sẵn sàng ≥ 99.5% cho môi trường production.</w:t>
      </w:r>
    </w:p>
    <w:p>
      <w:pPr>
        <w:pStyle w:val="Heading2"/>
      </w:pPr>
      <w:r>
        <w:t>1.2 Phạm vi (In-Scope)</w:t>
      </w:r>
    </w:p>
    <w:p>
      <w:r>
        <w:t>• Web app nội bộ (desktop-first) cho các vai trò: ADMIN, HR, MANAGER, EMPLOYEE.</w:t>
        <w:br/>
        <w:t>• Chức năng: Đăng nhập &amp; RBAC; Quản lý phòng ban; Quản lý nhân sự; Sơ đồ tổ chức; Tìm kiếm/lọc; Audit log; Nhập/Xuất dữ liệu.</w:t>
        <w:br/>
        <w:t>• API REST tiêu chuẩn; CSDL quan hệ (PostgreSQL).</w:t>
      </w:r>
    </w:p>
    <w:p>
      <w:pPr>
        <w:pStyle w:val="Heading2"/>
      </w:pPr>
      <w:r>
        <w:t>1.3 Out-of-Scope (v1)</w:t>
      </w:r>
    </w:p>
    <w:p>
      <w:r>
        <w:t>• Tính lương/payroll; Quản lý chấm công; Tuyển dụng; Đánh giá OKR/360; Cổng tự phục vụ phức tạp.</w:t>
        <w:br/>
        <w:t>• Tích hợp bên thứ ba (AD/SSO, CRM, ERP) – có thể cân nhắc v2.</w:t>
      </w:r>
    </w:p>
    <w:p>
      <w:pPr>
        <w:pStyle w:val="Heading2"/>
      </w:pPr>
      <w:r>
        <w:t>1.4 Personas &amp; Vai trò</w:t>
      </w:r>
    </w:p>
    <w:p>
      <w:r>
        <w:t>- ADMIN: Toàn quyền cấu hình hệ thống, quản lý người dùng &amp; phân quyền.</w:t>
        <w:br/>
        <w:t>- HR: Xem &amp; chỉnh sửa toàn bộ dữ liệu nhân sự; import/export; báo cáo.</w:t>
        <w:br/>
        <w:t>- MANAGER: Xem dữ liệu phòng ban mình quản lý và các cấp dưới trong org tree; xác nhận/mô tả công việc.</w:t>
        <w:br/>
        <w:t>- EMPLOYEE: Xem hồ sơ cá nhân; cập nhật các trường được phép (ví dụ: liên hệ, ảnh).</w:t>
      </w:r>
    </w:p>
    <w:p>
      <w:pPr>
        <w:pStyle w:val="Heading2"/>
      </w:pPr>
      <w:r>
        <w:t>1.5 Giả định &amp; Ràng buộc chung</w:t>
      </w:r>
    </w:p>
    <w:p>
      <w:r>
        <w:t>- Mỗi nhân sự thuộc tối đa 1 phòng ban chính (có thể mở rộng đa phòng ban ở v2).</w:t>
        <w:br/>
        <w:t>- Quan hệ quản lý theo cây (manager_id) và/hoặc theo head phòng ban.</w:t>
        <w:br/>
        <w:t>- Tất cả yêu cầu đọc/ghi dữ liệu phải qua API có kiểm soát quyền.</w:t>
        <w:br/>
        <w:t>- HTTPS bắt buộc; nhật ký (audit log) cho thao tác CRUD.</w:t>
      </w:r>
    </w:p>
    <w:p>
      <w:r>
        <w:br w:type="page"/>
      </w:r>
    </w:p>
    <w:p>
      <w:pPr>
        <w:pStyle w:val="Heading1"/>
      </w:pPr>
      <w:r>
        <w:t>2. SRS – Software Requirements Specification</w:t>
      </w:r>
    </w:p>
    <w:p>
      <w:r>
        <w:t>Phần này đặc tả chi tiết từng tính năng, điều kiện, luồng, ràng buộc, dữ liệu, API và tiêu chí chấp nhận.</w:t>
      </w:r>
    </w:p>
    <w:p>
      <w:pPr>
        <w:pStyle w:val="Heading2"/>
      </w:pPr>
      <w:r>
        <w:t>2.1 Ma trận phân quyền (RBAC)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Tài nguyên</w:t>
            </w:r>
          </w:p>
        </w:tc>
        <w:tc>
          <w:tcPr>
            <w:tcW w:type="dxa" w:w="1440"/>
          </w:tcPr>
          <w:p>
            <w:r>
              <w:t>Hành động</w:t>
            </w:r>
          </w:p>
        </w:tc>
        <w:tc>
          <w:tcPr>
            <w:tcW w:type="dxa" w:w="1440"/>
          </w:tcPr>
          <w:p>
            <w:r>
              <w:t>ADMIN</w:t>
            </w:r>
          </w:p>
        </w:tc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MANAGER</w:t>
            </w:r>
          </w:p>
        </w:tc>
        <w:tc>
          <w:tcPr>
            <w:tcW w:type="dxa" w:w="1440"/>
          </w:tcPr>
          <w:p>
            <w:r>
              <w:t>EMPLOYEE</w:t>
            </w:r>
          </w:p>
        </w:tc>
      </w:tr>
      <w:tr>
        <w:tc>
          <w:tcPr>
            <w:tcW w:type="dxa" w:w="1440"/>
          </w:tcPr>
          <w:p>
            <w:r>
              <w:t>Auth</w:t>
            </w:r>
          </w:p>
        </w:tc>
        <w:tc>
          <w:tcPr>
            <w:tcW w:type="dxa" w:w="1440"/>
          </w:tcPr>
          <w:p>
            <w:r>
              <w:t>Login/Logout/Refresh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Create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Read (self)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Read (all)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Giới hạn theo cấp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Update (self profile fields)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Giới hạn self</w:t>
            </w:r>
          </w:p>
        </w:tc>
        <w:tc>
          <w:tcPr>
            <w:tcW w:type="dxa" w:w="1440"/>
          </w:tcPr>
          <w:p>
            <w:r>
              <w:t>✔ (trường được phép)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Update (any)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Giới hạn cấp dưới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  <w:tr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Delete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  <w:tr>
        <w:tc>
          <w:tcPr>
            <w:tcW w:type="dxa" w:w="1440"/>
          </w:tcPr>
          <w:p>
            <w:r>
              <w:t>Department</w:t>
            </w:r>
          </w:p>
        </w:tc>
        <w:tc>
          <w:tcPr>
            <w:tcW w:type="dxa" w:w="1440"/>
          </w:tcPr>
          <w:p>
            <w:r>
              <w:t>CRUD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Read</w:t>
            </w:r>
          </w:p>
        </w:tc>
        <w:tc>
          <w:tcPr>
            <w:tcW w:type="dxa" w:w="1440"/>
          </w:tcPr>
          <w:p>
            <w:r>
              <w:t>Read tối thiểu</w:t>
            </w:r>
          </w:p>
        </w:tc>
      </w:tr>
      <w:tr>
        <w:tc>
          <w:tcPr>
            <w:tcW w:type="dxa" w:w="1440"/>
          </w:tcPr>
          <w:p>
            <w:r>
              <w:t>OrgChart</w:t>
            </w:r>
          </w:p>
        </w:tc>
        <w:tc>
          <w:tcPr>
            <w:tcW w:type="dxa" w:w="1440"/>
          </w:tcPr>
          <w:p>
            <w:r>
              <w:t>View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 (cấp dưới)</w:t>
            </w:r>
          </w:p>
        </w:tc>
        <w:tc>
          <w:tcPr>
            <w:tcW w:type="dxa" w:w="1440"/>
          </w:tcPr>
          <w:p>
            <w:r>
              <w:t>Self/Phòng ban (tối thiểu)</w:t>
            </w:r>
          </w:p>
        </w:tc>
      </w:tr>
      <w:tr>
        <w:tc>
          <w:tcPr>
            <w:tcW w:type="dxa" w:w="1440"/>
          </w:tcPr>
          <w:p>
            <w:r>
              <w:t>Audit Log</w:t>
            </w:r>
          </w:p>
        </w:tc>
        <w:tc>
          <w:tcPr>
            <w:tcW w:type="dxa" w:w="1440"/>
          </w:tcPr>
          <w:p>
            <w:r>
              <w:t>View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  <w:tr>
        <w:tc>
          <w:tcPr>
            <w:tcW w:type="dxa" w:w="1440"/>
          </w:tcPr>
          <w:p>
            <w:r>
              <w:t>Config</w:t>
            </w:r>
          </w:p>
        </w:tc>
        <w:tc>
          <w:tcPr>
            <w:tcW w:type="dxa" w:w="1440"/>
          </w:tcPr>
          <w:p>
            <w:r>
              <w:t>Update</w:t>
            </w:r>
          </w:p>
        </w:tc>
        <w:tc>
          <w:tcPr>
            <w:tcW w:type="dxa" w:w="1440"/>
          </w:tcPr>
          <w:p>
            <w:r>
              <w:t>✔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  <w:tc>
          <w:tcPr>
            <w:tcW w:type="dxa" w:w="1440"/>
          </w:tcPr>
          <w:p>
            <w:r>
              <w:t>✖</w:t>
            </w:r>
          </w:p>
        </w:tc>
      </w:tr>
    </w:tbl>
    <w:p>
      <w:pPr>
        <w:pStyle w:val="Heading2"/>
      </w:pPr>
      <w:r>
        <w:t>2.2 Yêu cầu chức năng chi tiết</w:t>
      </w:r>
    </w:p>
    <w:p>
      <w:pPr>
        <w:pStyle w:val="Heading3"/>
      </w:pPr>
      <w:r>
        <w:t>F1. Xác thực &amp; Phân quyền</w:t>
      </w:r>
    </w:p>
    <w:p>
      <w:r>
        <w:t>Mô tả: Người dùng đăng nhập bằng username/password; hệ thống cấp JWT; kiểm soát quyền theo vai trò và/hoặc theo quan hệ tổ chức.</w:t>
      </w:r>
    </w:p>
    <w:p>
      <w:r>
        <w:t>Luồng chính:</w:t>
      </w:r>
    </w:p>
    <w:p>
      <w:r>
        <w:t>1) Người dùng nhập username/password → POST /auth/login.</w:t>
      </w:r>
    </w:p>
    <w:p>
      <w:r>
        <w:t>2) Nếu hợp lệ → trả về {access_token, refresh_token, user:{id, role, department_id}}.</w:t>
      </w:r>
    </w:p>
    <w:p>
      <w:r>
        <w:t>3) Frontend lưu token (HttpOnly cookie hoặc secure storage).</w:t>
      </w:r>
    </w:p>
    <w:p>
      <w:r>
        <w:t>4) Với mỗi request API, gửi access token; nếu hết hạn dùng refresh token để lấy token mới.</w:t>
      </w:r>
    </w:p>
    <w:p>
      <w:r>
        <w:t>Ràng buộc &amp; Quy tắc:</w:t>
      </w:r>
    </w:p>
    <w:p>
      <w:r>
        <w:t>- Mật khẩu hash bằng bcrypt; độ dài ≥ 8 ký tự; có chữ hoa, chữ thường, số, ký tự đặc biệt.</w:t>
      </w:r>
    </w:p>
    <w:p>
      <w:r>
        <w:t>- Khoá tài khoản sau 5 lần đăng nhập sai trong 15 phút (unlock tự động sau 30 phút hoặc do ADMIN/HR).</w:t>
      </w:r>
    </w:p>
    <w:p>
      <w:r>
        <w:t>- Token hết hạn: access 15–30 phút; refresh 7–30 ngày; có cơ chế revoke.</w:t>
      </w:r>
    </w:p>
    <w:p>
      <w:r>
        <w:t>- Mọi endpoint phải kiểm tra quyền truy cập dựa trên role và cây tổ chức.</w:t>
      </w:r>
    </w:p>
    <w:p>
      <w:r>
        <w:t>Tiêu chí chấp nhận (AC):</w:t>
      </w:r>
    </w:p>
    <w:p>
      <w:r>
        <w:t>- Không người dùng nào truy cập được khi không có token hợp lệ.</w:t>
      </w:r>
    </w:p>
    <w:p>
      <w:r>
        <w:t>- Audit ghi nhận sự kiện đăng nhập thành công/thất bại.</w:t>
      </w:r>
    </w:p>
    <w:p>
      <w:pPr>
        <w:pStyle w:val="Heading3"/>
      </w:pPr>
      <w:r>
        <w:t>F2. Quản lý Phòng ban</w:t>
      </w:r>
    </w:p>
    <w:p>
      <w:r>
        <w:t>Mô tả: Tạo/Sửa/Xoá phòng ban; gán Trưởng phòng (head); (tuỳ chọn) hỗ trợ phòng ban cha-con để tạo cây tổ chức.</w:t>
      </w:r>
    </w:p>
    <w:p>
      <w:r>
        <w:t>Luồng chính:</w:t>
      </w:r>
    </w:p>
    <w:p>
      <w:r>
        <w:t>1) HR/ADMIN tạo phòng ban: tên duy nhất trong công ty, mô tả (tuỳ chọn).</w:t>
      </w:r>
    </w:p>
    <w:p>
      <w:r>
        <w:t>2) Gán head là 1 user thuộc đúng phòng ban đó.</w:t>
      </w:r>
    </w:p>
    <w:p>
      <w:r>
        <w:t>3) Cập nhật/thay đổi head; chuyển nhân sự sang phòng ban khác cần ghi log.</w:t>
      </w:r>
    </w:p>
    <w:p>
      <w:r>
        <w:t>4) Xoá phòng ban chỉ khi không còn nhân sự; nếu còn → yêu cầu chuyển/cập nhật trước.</w:t>
      </w:r>
    </w:p>
    <w:p>
      <w:r>
        <w:t>Ràng buộc &amp; Quy tắc:</w:t>
      </w:r>
    </w:p>
    <w:p>
      <w:r>
        <w:t>- Tên phòng ban unique; không rỗng; độ dài ≤ 100.</w:t>
      </w:r>
    </w:p>
    <w:p>
      <w:r>
        <w:t>- head_id phải trỏ tới user có department_id khớp.</w:t>
      </w:r>
    </w:p>
    <w:p>
      <w:r>
        <w:t>- Nếu có parent_department: cấm vòng lặp.</w:t>
      </w:r>
    </w:p>
    <w:p>
      <w:r>
        <w:t>AC:</w:t>
      </w:r>
    </w:p>
    <w:p>
      <w:r>
        <w:t>- Chỉ ADMIN/HR có thể CRUD; MANAGER chỉ xem; EMPLOYEE xem tối thiểu.</w:t>
      </w:r>
    </w:p>
    <w:p>
      <w:pPr>
        <w:pStyle w:val="Heading3"/>
      </w:pPr>
      <w:r>
        <w:t>F3. Quản lý Nhân sự</w:t>
      </w:r>
    </w:p>
    <w:p>
      <w:r>
        <w:t>Mô tả: CRUD hồ sơ nhân sự (thông tin cá nhân, liên hệ, hợp đồng, vị trí, cấp bậc, ngày vào làm, tình trạng).</w:t>
      </w:r>
    </w:p>
    <w:p>
      <w:r>
        <w:t>Trường dữ liệu cốt lõi:</w:t>
      </w:r>
    </w:p>
    <w:p>
      <w:r>
        <w:t>- Mã NV (employee_code), họ tên, email công ty (unique), số điện thoại, ngày sinh (tuổi ≥ 18), giới tính (tuỳ chọn),</w:t>
        <w:br/>
        <w:t>- Phòng ban, chức danh, manager_id, ngày vào làm, trạng thái (Active/Inactive/OnLeave),</w:t>
        <w:br/>
        <w:t>- Địa chỉ, người liên hệ khẩn cấp (tên+điện thoại), ảnh đại diện (URL), ghi chú.</w:t>
      </w:r>
    </w:p>
    <w:p>
      <w:r>
        <w:t>Luồng chính:</w:t>
      </w:r>
    </w:p>
    <w:p>
      <w:r>
        <w:t>1) HR tạo nhân sự mới → gửi email kích hoạt (tuỳ chọn).</w:t>
      </w:r>
    </w:p>
    <w:p>
      <w:r>
        <w:t>2) HR/ADMIN cập nhật hồ sơ; MANAGER cập nhật trường liên quan đến công việc (tuỳ chính sách).</w:t>
      </w:r>
    </w:p>
    <w:p>
      <w:r>
        <w:t>3) EMPLOYEE cập nhật một số trường cá nhân cho phép (địa chỉ, ảnh, liên hệ).</w:t>
      </w:r>
    </w:p>
    <w:p>
      <w:r>
        <w:t>Ràng buộc &amp; Quy tắc:</w:t>
      </w:r>
    </w:p>
    <w:p>
      <w:r>
        <w:t>- email unique, định dạng chuẩn; phone theo chuẩn E.164 hoặc nội địa.</w:t>
      </w:r>
    </w:p>
    <w:p>
      <w:r>
        <w:t>- department_id bắt buộc; manager_id không bắt buộc nhưng khuyến nghị.</w:t>
      </w:r>
    </w:p>
    <w:p>
      <w:r>
        <w:t>- Không xoá cứng nhân sự; chuyển trạng thái Inactive (soft delete) để giữ lịch sử.</w:t>
      </w:r>
    </w:p>
    <w:p>
      <w:r>
        <w:t>AC:</w:t>
      </w:r>
    </w:p>
    <w:p>
      <w:r>
        <w:t>- HR nhìn thấy toàn bộ; MANAGER xem được tất cả nhân sự dưới cấp theo cây; EMPLOYEE chỉ xem self.</w:t>
      </w:r>
    </w:p>
    <w:p>
      <w:pPr>
        <w:pStyle w:val="Heading3"/>
      </w:pPr>
      <w:r>
        <w:t>F4. Sơ đồ tổ chức (Org Chart)</w:t>
      </w:r>
    </w:p>
    <w:p>
      <w:r>
        <w:t>Mô tả: Hiển thị cấu trúc tổ chức dạng cây từ CEO → cấp quản lý → nhân viên; filter theo phòng ban; tìm kiếm theo tên.</w:t>
      </w:r>
    </w:p>
    <w:p>
      <w:r>
        <w:t>Ràng buộc &amp; Quy tắc:</w:t>
      </w:r>
    </w:p>
    <w:p>
      <w:r>
        <w:t>- Nút (node) hiển thị: tên, chức danh, phòng ban, head/manager, số lượng cấp dưới.</w:t>
      </w:r>
    </w:p>
    <w:p>
      <w:r>
        <w:t>- Quyền xem: HR xem toàn bộ; MANAGER xem subtree của mình; EMPLOYEE xem bản thân và tuyến trên.</w:t>
      </w:r>
    </w:p>
    <w:p>
      <w:r>
        <w:t>AC:</w:t>
      </w:r>
    </w:p>
    <w:p>
      <w:r>
        <w:t>- Tải &lt; 1s với cây ≤ 1.000 nhân sự (cache phân trang/mức).</w:t>
      </w:r>
    </w:p>
    <w:p>
      <w:pPr>
        <w:pStyle w:val="Heading3"/>
      </w:pPr>
      <w:r>
        <w:t>F5. Audit Log &amp; Báo cáo</w:t>
      </w:r>
    </w:p>
    <w:p>
      <w:r>
        <w:t>Mô tả: Ghi nhận hành động quan trọng (login, create/update/delete user/department, thay đổi head, thay đổi manager).</w:t>
      </w:r>
    </w:p>
    <w:p>
      <w:r>
        <w:t>Ràng buộc &amp; Quy tắc:</w:t>
      </w:r>
    </w:p>
    <w:p>
      <w:r>
        <w:t>- Lưu: actor_id, hành động, tài nguyên, giá trị trước/sau (diff rút gọn), thời gian, IP.</w:t>
      </w:r>
    </w:p>
    <w:p>
      <w:r>
        <w:t>- Lưu tối thiểu 365 ngày; hỗ trợ export CSV/JSON.</w:t>
      </w:r>
    </w:p>
    <w:p>
      <w:r>
        <w:t>AC:</w:t>
      </w:r>
    </w:p>
    <w:p>
      <w:r>
        <w:t>- ADMIN/HR có thể tra cứu theo bộ lọc thời gian/người dùng/tài nguyên.</w:t>
      </w:r>
    </w:p>
    <w:p>
      <w:pPr>
        <w:pStyle w:val="Heading2"/>
      </w:pPr>
      <w:r>
        <w:t>2.3 Yêu cầu phi chức năng (NFR)</w:t>
      </w:r>
    </w:p>
    <w:p>
      <w:r>
        <w:t>- Bảo mật: HTTPS, JWT, bcrypt(12+), CSRF cho form nhạy cảm, rate limit login 100 req/15m/IP.</w:t>
        <w:br/>
        <w:t>- Hiệu năng: P95 API &lt; 300ms; trang bảng &lt; 2s với 10k bản ghi (phân trang, index).</w:t>
        <w:br/>
        <w:t>- Khả dụng: 99.5%; backup hằng ngày; RPO ≤ 24h, RTO ≤ 4h.</w:t>
        <w:br/>
        <w:t>- Khả mở rộng: tách frontend/backend; DB có index; cache đọc org chart.</w:t>
        <w:br/>
        <w:t>- Khả quan sát: log tập trung (request/response code, latency), cảnh báo 5xx, tỷ lệ lỗi login.</w:t>
      </w:r>
    </w:p>
    <w:p>
      <w:r>
        <w:br w:type="page"/>
      </w:r>
    </w:p>
    <w:p>
      <w:pPr>
        <w:pStyle w:val="Heading1"/>
      </w:pPr>
      <w:r>
        <w:t>3. Mô hình dữ liệu &amp; CSDL</w:t>
      </w:r>
    </w:p>
    <w:p>
      <w:r>
        <w:t>3.1 Lược đồ bảng (DDL rút gọn – PostgreSQL):</w:t>
      </w:r>
    </w:p>
    <w:p>
      <w:r>
        <w:rPr>
          <w:rFonts w:ascii="Courier New" w:hAnsi="Courier New" w:eastAsia="Courier New"/>
          <w:sz w:val="20"/>
        </w:rPr>
        <w:t>CREATE TABLE departments (</w:t>
        <w:br/>
        <w:t xml:space="preserve">  id SERIAL PRIMARY KEY,</w:t>
        <w:br/>
        <w:t xml:space="preserve">  name VARCHAR(100) UNIQUE NOT NULL,</w:t>
        <w:br/>
        <w:t xml:space="preserve">  description TEXT,</w:t>
        <w:br/>
        <w:t xml:space="preserve">  parent_id INT NULL,</w:t>
        <w:br/>
        <w:t xml:space="preserve">  head_id INT NULL,</w:t>
        <w:br/>
        <w:t xml:space="preserve">  created_at TIMESTAMP DEFAULT NOW(),</w:t>
        <w:br/>
        <w:t xml:space="preserve">  updated_at TIMESTAMP DEFAULT NOW()</w:t>
        <w:br/>
        <w:t>);</w:t>
        <w:br/>
        <w:br/>
        <w:t>CREATE TABLE users (</w:t>
        <w:br/>
        <w:t xml:space="preserve">  id SERIAL PRIMARY KEY,</w:t>
        <w:br/>
        <w:t xml:space="preserve">  employee_code VARCHAR(30) UNIQUE,</w:t>
        <w:br/>
        <w:t xml:space="preserve">  username VARCHAR(50) UNIQUE NOT NULL,</w:t>
        <w:br/>
        <w:t xml:space="preserve">  password_hash VARCHAR(255) NOT NULL,</w:t>
        <w:br/>
        <w:t xml:space="preserve">  full_name VARCHAR(120) NOT NULL,</w:t>
        <w:br/>
        <w:t xml:space="preserve">  email VARCHAR(120) UNIQUE NOT NULL,</w:t>
        <w:br/>
        <w:t xml:space="preserve">  phone VARCHAR(20),</w:t>
        <w:br/>
        <w:t xml:space="preserve">  gender VARCHAR(10),</w:t>
        <w:br/>
        <w:t xml:space="preserve">  dob DATE,</w:t>
        <w:br/>
        <w:t xml:space="preserve">  role VARCHAR(20) NOT NULL CHECK (role IN ('ADMIN','HR','MANAGER','EMPLOYEE')),</w:t>
        <w:br/>
        <w:t xml:space="preserve">  title VARCHAR(100),</w:t>
        <w:br/>
        <w:t xml:space="preserve">  status VARCHAR(20) NOT NULL DEFAULT 'ACTIVE' CHECK (status IN ('ACTIVE','INACTIVE','ONLEAVE')),</w:t>
        <w:br/>
        <w:t xml:space="preserve">  department_id INT NOT NULL,</w:t>
        <w:br/>
        <w:t xml:space="preserve">  manager_id INT NULL,</w:t>
        <w:br/>
        <w:t xml:space="preserve">  address TEXT,</w:t>
        <w:br/>
        <w:t xml:space="preserve">  emergency_contact_name VARCHAR(120),</w:t>
        <w:br/>
        <w:t xml:space="preserve">  emergency_contact_phone VARCHAR(20),</w:t>
        <w:br/>
        <w:t xml:space="preserve">  avatar_url TEXT,</w:t>
        <w:br/>
        <w:t xml:space="preserve">  created_at TIMESTAMP DEFAULT NOW(),</w:t>
        <w:br/>
        <w:t xml:space="preserve">  updated_at TIMESTAMP DEFAULT NOW()</w:t>
        <w:br/>
        <w:t>);</w:t>
        <w:br/>
        <w:br/>
        <w:t>ALTER TABLE departments ADD CONSTRAINT fk_dept_parent FOREIGN KEY (parent_id) REFERENCES departments(id);</w:t>
        <w:br/>
        <w:t>ALTER TABLE users ADD CONSTRAINT fk_user_dept FOREIGN KEY (department_id) REFERENCES departments(id);</w:t>
        <w:br/>
        <w:t>ALTER TABLE users ADD CONSTRAINT fk_user_manager FOREIGN KEY (manager_id) REFERENCES users(id);</w:t>
        <w:br/>
        <w:t>ALTER TABLE departments ADD CONSTRAINT fk_dept_head FOREIGN KEY (head_id) REFERENCES users(id);</w:t>
        <w:br/>
        <w:br/>
        <w:t>-- Indexes</w:t>
        <w:br/>
        <w:t>CREATE INDEX idx_users_dept ON users(department_id);</w:t>
        <w:br/>
        <w:t>CREATE INDEX idx_users_manager ON users(manager_id);</w:t>
        <w:br/>
        <w:t>CREATE INDEX idx_dept_parent ON departments(parent_id);</w:t>
        <w:br/>
      </w:r>
    </w:p>
    <w:p>
      <w:pPr>
        <w:pStyle w:val="Heading2"/>
      </w:pPr>
      <w:r>
        <w:t>3.2 Từ điển dữ liệu (Data Dictionary)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Bảng</w:t>
            </w:r>
          </w:p>
        </w:tc>
        <w:tc>
          <w:tcPr>
            <w:tcW w:type="dxa" w:w="1728"/>
          </w:tcPr>
          <w:p>
            <w:r>
              <w:t>Trường</w:t>
            </w:r>
          </w:p>
        </w:tc>
        <w:tc>
          <w:tcPr>
            <w:tcW w:type="dxa" w:w="1728"/>
          </w:tcPr>
          <w:p>
            <w:r>
              <w:t>Kiểu</w:t>
            </w:r>
          </w:p>
        </w:tc>
        <w:tc>
          <w:tcPr>
            <w:tcW w:type="dxa" w:w="1728"/>
          </w:tcPr>
          <w:p>
            <w:r>
              <w:t>Ràng buộc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VARCHAR(120)</w:t>
            </w:r>
          </w:p>
        </w:tc>
        <w:tc>
          <w:tcPr>
            <w:tcW w:type="dxa" w:w="1728"/>
          </w:tcPr>
          <w:p>
            <w:r>
              <w:t>UNIQUE, NOT NULL</w:t>
            </w:r>
          </w:p>
        </w:tc>
        <w:tc>
          <w:tcPr>
            <w:tcW w:type="dxa" w:w="1728"/>
          </w:tcPr>
          <w:p>
            <w:r>
              <w:t>Email công ty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VARCHAR(20)</w:t>
            </w:r>
          </w:p>
        </w:tc>
        <w:tc>
          <w:tcPr>
            <w:tcW w:type="dxa" w:w="1728"/>
          </w:tcPr>
          <w:p>
            <w:r>
              <w:t>CHECK IN (ADMIN,HR,MANAGER,EMPLOYEE)</w:t>
            </w:r>
          </w:p>
        </w:tc>
        <w:tc>
          <w:tcPr>
            <w:tcW w:type="dxa" w:w="1728"/>
          </w:tcPr>
          <w:p>
            <w:r>
              <w:t>Vai trò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department_id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departments.id</w:t>
            </w:r>
          </w:p>
        </w:tc>
        <w:tc>
          <w:tcPr>
            <w:tcW w:type="dxa" w:w="1728"/>
          </w:tcPr>
          <w:p>
            <w:r>
              <w:t>Phòng ban</w:t>
            </w:r>
          </w:p>
        </w:tc>
      </w:tr>
      <w:tr>
        <w:tc>
          <w:tcPr>
            <w:tcW w:type="dxa" w:w="1728"/>
          </w:tcPr>
          <w:p>
            <w:r>
              <w:t>departments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VARCHAR(100)</w:t>
            </w:r>
          </w:p>
        </w:tc>
        <w:tc>
          <w:tcPr>
            <w:tcW w:type="dxa" w:w="1728"/>
          </w:tcPr>
          <w:p>
            <w:r>
              <w:t>UNIQUE, NOT NULL</w:t>
            </w:r>
          </w:p>
        </w:tc>
        <w:tc>
          <w:tcPr>
            <w:tcW w:type="dxa" w:w="1728"/>
          </w:tcPr>
          <w:p>
            <w:r>
              <w:t>Tên phòng ban</w:t>
            </w:r>
          </w:p>
        </w:tc>
      </w:tr>
      <w:tr>
        <w:tc>
          <w:tcPr>
            <w:tcW w:type="dxa" w:w="1728"/>
          </w:tcPr>
          <w:p>
            <w:r>
              <w:t>departments</w:t>
            </w:r>
          </w:p>
        </w:tc>
        <w:tc>
          <w:tcPr>
            <w:tcW w:type="dxa" w:w="1728"/>
          </w:tcPr>
          <w:p>
            <w:r>
              <w:t>head_id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FK → users.id</w:t>
            </w:r>
          </w:p>
        </w:tc>
        <w:tc>
          <w:tcPr>
            <w:tcW w:type="dxa" w:w="1728"/>
          </w:tcPr>
          <w:p>
            <w:r>
              <w:t>Trưởng phòng</w:t>
            </w:r>
          </w:p>
        </w:tc>
      </w:tr>
    </w:tbl>
    <w:p>
      <w:r>
        <w:br w:type="page"/>
      </w:r>
    </w:p>
    <w:p>
      <w:pPr>
        <w:pStyle w:val="Heading1"/>
      </w:pPr>
      <w:r>
        <w:t>4. API Contract (REST)</w:t>
      </w:r>
    </w:p>
    <w:p>
      <w:r>
        <w:t>Mọi endpoint yêu cầu JWT trừ /auth/login; áp dụng RBAC theo ma trận ở mục 2.1.</w:t>
      </w:r>
    </w:p>
    <w:p>
      <w:pPr>
        <w:pStyle w:val="Heading2"/>
      </w:pPr>
      <w:r>
        <w:t>4.1 Auth</w:t>
      </w:r>
    </w:p>
    <w:p>
      <w:r>
        <w:rPr>
          <w:rFonts w:ascii="Courier New" w:hAnsi="Courier New" w:eastAsia="Courier New"/>
          <w:sz w:val="20"/>
        </w:rPr>
        <w:t>POST /api/auth/login</w:t>
        <w:br/>
        <w:t>Req: {"username":"string","password":"string"}</w:t>
        <w:br/>
        <w:t>Res: {"access_token":"jwt","refresh_token":"jwt","user":{"id":1,"role":"HR","department_id":2}}</w:t>
        <w:br/>
        <w:br/>
        <w:t>POST /api/auth/refresh</w:t>
        <w:br/>
        <w:t>Req: {"refresh_token":"jwt"}</w:t>
        <w:br/>
        <w:t>Res: {"access_token":"jwt"}</w:t>
        <w:br/>
        <w:br/>
        <w:t>POST /api/auth/change-password</w:t>
        <w:br/>
        <w:t>Req: {"old":"string","new":"string"}</w:t>
        <w:br/>
        <w:t>Res: 204 No Content</w:t>
        <w:br/>
      </w:r>
    </w:p>
    <w:p>
      <w:pPr>
        <w:pStyle w:val="Heading2"/>
      </w:pPr>
      <w:r>
        <w:t>4.2 Users</w:t>
      </w:r>
    </w:p>
    <w:p>
      <w:r>
        <w:rPr>
          <w:rFonts w:ascii="Courier New" w:hAnsi="Courier New" w:eastAsia="Courier New"/>
          <w:sz w:val="20"/>
        </w:rPr>
        <w:t>GET /api/users/me → 200 {id, full_name, email, role, department_id}</w:t>
        <w:br/>
        <w:t>GET /api/users/:id → quyền: HR/ADMIN; MANAGER nếu :id thuộc cấp dưới; EMPLOYEE chỉ nếu :id=self</w:t>
        <w:br/>
        <w:t>POST /api/users (ADMIN/HR)</w:t>
        <w:br/>
        <w:t>Req: {employee_code?, username, password, full_name, email, phone?, role, department_id, manager_id?, ...}</w:t>
        <w:br/>
        <w:t>Res: 201 {id}</w:t>
        <w:br/>
        <w:br/>
        <w:t>PUT /api/users/:id (ADMIN/HR; MANAGER nếu cấp dưới; EMPLOYEE nếu self và chỉ các trường cho phép)</w:t>
        <w:br/>
        <w:t>Req: {full_name?, phone?, address?, avatar_url?, status?, department_id?, manager_id?}</w:t>
        <w:br/>
        <w:t>Res: 200 {updated:true}</w:t>
        <w:br/>
        <w:br/>
        <w:t>DELETE /api/users/:id (ADMIN) → soft delete: status=INACTIVE</w:t>
        <w:br/>
      </w:r>
    </w:p>
    <w:p>
      <w:pPr>
        <w:pStyle w:val="Heading2"/>
      </w:pPr>
      <w:r>
        <w:t>4.3 Departments</w:t>
      </w:r>
    </w:p>
    <w:p>
      <w:r>
        <w:rPr>
          <w:rFonts w:ascii="Courier New" w:hAnsi="Courier New" w:eastAsia="Courier New"/>
          <w:sz w:val="20"/>
        </w:rPr>
        <w:t>GET /api/departments?page=&amp;page_size=&amp;q=</w:t>
        <w:br/>
        <w:t>Res: 200 [{id, name, head_id, parent_id, counts:{employees}}]</w:t>
        <w:br/>
        <w:br/>
        <w:t>POST /api/departments (ADMIN/HR)</w:t>
        <w:br/>
        <w:t>Req: {name, description?, parent_id?, head_id?}</w:t>
        <w:br/>
        <w:t>Res: 201 {id}</w:t>
        <w:br/>
        <w:br/>
        <w:t>PUT /api/departments/:id (ADMIN/HR)</w:t>
        <w:br/>
        <w:t>Req: {name?, description?, parent_id?, head_id?}</w:t>
        <w:br/>
        <w:t>Res: 200 {updated:true}</w:t>
        <w:br/>
        <w:br/>
        <w:t>DELETE /api/departments/:id → chỉ khi counts.employees=0; nếu khác 0 trả 409 Conflict</w:t>
        <w:br/>
      </w:r>
    </w:p>
    <w:p>
      <w:pPr>
        <w:pStyle w:val="Heading2"/>
      </w:pPr>
      <w:r>
        <w:t>4.4 Org Chart</w:t>
      </w:r>
    </w:p>
    <w:p>
      <w:r>
        <w:rPr>
          <w:rFonts w:ascii="Courier New" w:hAnsi="Courier New" w:eastAsia="Courier New"/>
          <w:sz w:val="20"/>
        </w:rPr>
        <w:t>GET /api/orgchart?root_id=:userId|dept_id=:deptId</w:t>
        <w:br/>
        <w:t>Res: 200 {</w:t>
        <w:br/>
        <w:t xml:space="preserve">  "id": 1,</w:t>
        <w:br/>
        <w:t xml:space="preserve">  "name": "CEO",</w:t>
        <w:br/>
        <w:t xml:space="preserve">  "children": [{"id":2,"name":"Head of HR","children":[...]}]</w:t>
        <w:br/>
        <w:t>}</w:t>
        <w:br/>
      </w:r>
    </w:p>
    <w:p>
      <w:pPr>
        <w:pStyle w:val="Heading2"/>
      </w:pPr>
      <w:r>
        <w:t>4.5 Quy tắc lỗi &amp; mã trạng thái</w:t>
      </w:r>
    </w:p>
    <w:p>
      <w:r>
        <w:t>- 400 Bad Request (validate sai); 401 Unauthorized; 403 Forbidden (không đủ quyền);</w:t>
        <w:br/>
        <w:t>- 404 Not Found; 409 Conflict (xung đột ràng buộc nghiệp vụ); 422 Unprocessable Entity; 500 Internal Server Error.</w:t>
        <w:br/>
        <w:t>- Mã lỗi dạng: AUTH_INVALID_CREDENTIALS, USER_NOT_FOUND, DEPT_NOT_EMPTY, VALIDATION_FAILED.</w:t>
      </w:r>
    </w:p>
    <w:p>
      <w:r>
        <w:br w:type="page"/>
      </w:r>
    </w:p>
    <w:p>
      <w:pPr>
        <w:pStyle w:val="Heading1"/>
      </w:pPr>
      <w:r>
        <w:t>5. Yêu cầu giao diện (Frontend)</w:t>
      </w:r>
    </w:p>
    <w:p>
      <w:r>
        <w:t>Công nghệ: Laravel Blade (hoặc SPA tách biệt nếu cần) (App Router), TypeScript, Ant Design, Axios, Zustand/Redux (tuỳ chọn).</w:t>
      </w:r>
    </w:p>
    <w:p>
      <w:r>
        <w:t>Trang &amp; thành phần:</w:t>
      </w:r>
    </w:p>
    <w:p>
      <w:r>
        <w:t>- /login: Form đăng nhập, nhớ tài khoản (tuỳ chọn), xử lý lỗi, lockout.</w:t>
      </w:r>
    </w:p>
    <w:p>
      <w:r>
        <w:t>- /dashboard: Thống kê nhanh: tổng nhân sự, số phòng ban, biểu đồ phân bổ (tuỳ chọn).</w:t>
      </w:r>
    </w:p>
    <w:p>
      <w:r>
        <w:t>- /employees: Bảng danh sách (phân trang, lọc theo phòng ban, trạng thái), nút tạo mới; form chi tiết.</w:t>
      </w:r>
    </w:p>
    <w:p>
      <w:r>
        <w:t>- /departments: Danh sách cây; CRUD; gán trưởng phòng; chỉ số số lượng nhân sự.</w:t>
      </w:r>
    </w:p>
    <w:p>
      <w:r>
        <w:t>- /orgchart: Tree-view; tìm kiếm; click node để xem chi tiết; điều hướng theo quyền.</w:t>
      </w:r>
    </w:p>
    <w:p>
      <w:r>
        <w:t>- Header: avatar user, menu đổi mật khẩu, logout; Footer: version, bản quyền.</w:t>
      </w:r>
    </w:p>
    <w:p>
      <w:r>
        <w:t>Field-level validation trên client đồng bộ với server; hiển thị thông báo lỗi thân thiện.</w:t>
      </w:r>
    </w:p>
    <w:p>
      <w:pPr>
        <w:pStyle w:val="Heading1"/>
      </w:pPr>
      <w:r>
        <w:t>6. Kiến trúc &amp; ADR</w:t>
      </w:r>
    </w:p>
    <w:p>
      <w:r>
        <w:t>6.1 Lựa chọn công nghệ:</w:t>
      </w:r>
    </w:p>
    <w:p>
      <w:r>
        <w:t>- Frontend: Laravel Blade (hoặc SPA tách biệt nếu cần) + Ant Design → năng suất thi công, SSR cho trang đăng nhập/SEO nội bộ.</w:t>
      </w:r>
    </w:p>
    <w:p>
      <w:r>
        <w:t>- Backend: PHP (Laravel) (Laravel hoặc Express + Zod/Joi validate) → nhanh, nhiều thư viện.</w:t>
      </w:r>
    </w:p>
    <w:p>
      <w:r>
        <w:t>- DB: PostgreSQL → quan hệ mạnh, hỗ trợ ràng buộc &amp; index; Eloquent ORM/Eloquent ORM (tuỳ).</w:t>
      </w:r>
    </w:p>
    <w:p>
      <w:r>
        <w:t>- Auth: JWT (access+refresh); HttpOnly cookie cho access (khuyến nghị); CORS cấu hình whitelist.</w:t>
      </w:r>
    </w:p>
    <w:p>
      <w:r>
        <w:t>6.2 ADR chính:</w:t>
      </w:r>
    </w:p>
    <w:p>
      <w:r>
        <w:t>ADR-001: Dùng RBAC thay vì ABAC ở v1 để đơn giản, đủ nhu cầu; mở rộng ABAC v2 nếu cần.</w:t>
      </w:r>
    </w:p>
    <w:p>
      <w:r>
        <w:t>ADR-002: Soft delete nhân sự (status=INACTIVE) để giữ lịch sử; hard delete chỉ cho dữ liệu test.</w:t>
      </w:r>
    </w:p>
    <w:p>
      <w:r>
        <w:t>ADR-003: Org chart tính theo manager_id và head phòng ban; cache subtree theo root.</w:t>
      </w:r>
    </w:p>
    <w:p>
      <w:pPr>
        <w:pStyle w:val="Heading1"/>
      </w:pPr>
      <w:r>
        <w:t>7. Kiểm thử &amp; Tiêu chí chấp nhận</w:t>
      </w:r>
    </w:p>
    <w:p>
      <w:r>
        <w:t>7.1 Test phân quyền:</w:t>
      </w:r>
    </w:p>
    <w:p>
      <w:r>
        <w:t>- ADMIN có thể CRUD mọi tài nguyên.</w:t>
      </w:r>
    </w:p>
    <w:p>
      <w:r>
        <w:t>- HR có thể CRUD users/departments (trừ delete user), xem tất cả, xem audit.</w:t>
      </w:r>
    </w:p>
    <w:p>
      <w:r>
        <w:t>- MANAGER chỉ xem/đổi thông tin cấp dưới theo chính sách; không truy cập dữ liệu ngoài cấp.</w:t>
      </w:r>
    </w:p>
    <w:p>
      <w:r>
        <w:t>- EMPLOYEE chỉ xem self; đổi các trường cho phép.</w:t>
      </w:r>
    </w:p>
    <w:p>
      <w:r>
        <w:t>7.2 Test chức năng:</w:t>
      </w:r>
    </w:p>
    <w:p>
      <w:r>
        <w:t>- Auth: đăng nhập đúng/sai; lockout sau 5 lần; refresh token; đổi mật khẩu; CSRF (nếu áp dụng).</w:t>
      </w:r>
    </w:p>
    <w:p>
      <w:r>
        <w:t>- Departments: tạo tên trùng → 409; gán head không thuộc phòng → 422; xoá khi còn nhân sự → 409.</w:t>
      </w:r>
    </w:p>
    <w:p>
      <w:r>
        <w:t>- Employees: tạo email trùng → 409; ngày sinh &lt; 18 tuổi → 422; chuyển phòng cập nhật audit.</w:t>
      </w:r>
    </w:p>
    <w:p>
      <w:r>
        <w:t>- Org chart: MANAGER thấy đúng subtree; HR thấy toàn bộ; hiệu năng với 1.000+ node.</w:t>
      </w:r>
    </w:p>
    <w:p>
      <w:r>
        <w:t>- Audit: ghi nhận trước/sau; lọc theo thời gian/tài nguyên; export CSV.</w:t>
      </w:r>
    </w:p>
    <w:p>
      <w:pPr>
        <w:pStyle w:val="Heading1"/>
      </w:pPr>
      <w:r>
        <w:t>8. Bảo mật, Vận hành &amp; Tuân thủ</w:t>
      </w:r>
    </w:p>
    <w:p>
      <w:r>
        <w:t>- Mã hoá: HTTPS, TLS 1.2+; password hash bcrypt(12+); token ký RS256.</w:t>
        <w:br/>
        <w:t>- Secret: lưu trong vault/.env (không commit); rotate khóa định kỳ.</w:t>
        <w:br/>
        <w:t>- Logging/Monitoring: tập trung; cảnh báo tỉ lệ 5xx, login fail spike, độ trễ API.</w:t>
        <w:br/>
        <w:t>- Backup: hằng ngày; kiểm thử khôi phục hàng quý.</w:t>
        <w:br/>
        <w:t>- Tuân thủ: bảo vệ dữ liệu cá nhân (ẩn/che bớt khi cần), phân quyền tối thiểu; nhật ký truy cập.</w:t>
      </w:r>
    </w:p>
    <w:p>
      <w:pPr>
        <w:pStyle w:val="Heading1"/>
      </w:pPr>
      <w:r>
        <w:t>9. Triển khai &amp; Môi trường</w:t>
      </w:r>
    </w:p>
    <w:p>
      <w:r>
        <w:t>- Môi trường: dev, staging, prod; CI/CD (GitHub Actions) build+test+lint; Docker (tuỳ chọn).</w:t>
        <w:br/>
        <w:t>- Biến môi trường backend: DB_URL, JWT_PRIVATE_KEY, JWT_PUBLIC_KEY, RATE_LIMIT, PASSWORD_POLICY,...</w:t>
        <w:br/>
        <w:t>- Biến môi trường frontend: API_BASE_URL, SSO/LOGIN_PAGE (nếu có).</w:t>
      </w:r>
    </w:p>
    <w:p>
      <w:pPr>
        <w:pStyle w:val="Heading1"/>
      </w:pPr>
      <w:r>
        <w:t>10. Giả định, Rủi ro &amp; Giảm thiểu</w:t>
      </w:r>
    </w:p>
    <w:p>
      <w:r>
        <w:t>Giả định: user dùng email công ty; mạng nội bộ/ VPN bảo mật; cấp dữ liệu đầu vào CSV hợp lệ.</w:t>
      </w:r>
    </w:p>
    <w:p>
      <w:r>
        <w:t>Rủi ro: lạm quyền truy cập; dữ liệu cá nhân rò rỉ; hiệu năng kém với cây lớn.</w:t>
      </w:r>
    </w:p>
    <w:p>
      <w:r>
        <w:t>Giảm thiểu: RBAC chặt; masking/limited fields; index + cache; rate limit + audit; review định kỳ.</w:t>
      </w:r>
    </w:p>
    <w:p>
      <w:r>
        <w:br w:type="page"/>
      </w:r>
    </w:p>
    <w:p>
      <w:pPr>
        <w:pStyle w:val="Heading1"/>
      </w:pPr>
      <w:r>
        <w:t>Phụ lục A – Copilot Prompt Pack (dùng trực tiếp)</w:t>
      </w:r>
    </w:p>
    <w:p>
      <w:r>
        <w:t>## Backend (Laravel + PostgreSQL)</w:t>
        <w:br/>
        <w:t>Hãy tạo dự án backend Laravel với các module: auth, users, departments, orgchart, audit.</w:t>
        <w:br/>
        <w:t>- Áp dụng RBAC: ADMIN, HR, MANAGER, EMPLOYEE theo ma trận mục 2.1.</w:t>
        <w:br/>
        <w:t>- Triển khai API theo mục 4; validate bằng Form Request; lỗi theo mục 4.5.</w:t>
        <w:br/>
        <w:t>- Eloquent ORM schema dựa trên DDL mục 3; migration + seed 1-2 phòng ban và 5 user.</w:t>
        <w:br/>
        <w:t>- Bảo mật: bcrypt(12+), JWT access (15m) + refresh (7d), refresh rotation, revoke list.</w:t>
        <w:br/>
        <w:t>- Test Feature/Unit cho login, tạo user, gán head, orgchart subtree.</w:t>
      </w:r>
    </w:p>
    <w:p>
      <w:r>
        <w:rPr>
          <w:rFonts w:ascii="Courier New" w:hAnsi="Courier New" w:eastAsia="Courier New"/>
          <w:sz w:val="20"/>
        </w:rPr>
        <w:t>## Frontend (Laravel Blade (hoặc SPA tách biệt nếu cần) + Ant Design)</w:t>
        <w:br/>
        <w:t>Hãy tạo frontend Laravel Blade (hoặc SPA tách biệt nếu cần) (App Router) với các route: /login, /dashboard, /employees, /departments, /orgchart.</w:t>
        <w:br/>
        <w:t>- State auth + guard theo role; fetch API bằng Axios; hiển thị lỗi thân thiện.</w:t>
        <w:br/>
        <w:t>- Trang employees/departments có bảng, lọc, phân trang; form CRUD; xác thực client-side trùng schema server.</w:t>
        <w:br/>
        <w:t>- Org chart tree-view; chỉ hiển thị dữ liệu theo quyền.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